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Jordan Lee   0:01</w:t>
      </w:r>
    </w:p>
    <w:p>
      <w:r>
        <w:t>Thanks for joining today, David. Could you start by describing your role at NovaWorks?</w:t>
      </w:r>
    </w:p>
    <w:p/>
    <w:p>
      <w:r>
        <w:t>David Kim   0:06</w:t>
      </w:r>
    </w:p>
    <w:p>
      <w:r>
        <w:t>Sure. I’m a backend engineer, mainly working on APIs that power our customer dashboards. I focus on scalability and reli</w:t>
      </w:r>
    </w:p>
    <w:p>
      <w:r>
        <w:t>ability.</w:t>
      </w:r>
    </w:p>
    <w:p/>
    <w:p>
      <w:r>
        <w:t>Jordan Lee   0:15</w:t>
      </w:r>
    </w:p>
    <w:p>
      <w:r>
        <w:t>How did the shift to remote work affect your daily routine?</w:t>
      </w:r>
    </w:p>
    <w:p/>
    <w:p>
      <w:r>
        <w:t>David Kim   0:18</w:t>
      </w:r>
    </w:p>
    <w:p>
      <w:r>
        <w:t>At first it was chaotic. My apartment wasn’t set up for full-time work. Once I got a proper desk and monitor, it felt mo</w:t>
      </w:r>
    </w:p>
    <w:p>
      <w:r>
        <w:t>re manageable.</w:t>
      </w:r>
    </w:p>
    <w:p/>
    <w:p>
      <w:r>
        <w:t>Jordan Lee   0:25</w:t>
      </w:r>
    </w:p>
    <w:p>
      <w:r>
        <w:t>How did it impact your collaboration with teammates?</w:t>
      </w:r>
    </w:p>
    <w:p/>
    <w:p>
      <w:r>
        <w:t>David Kim   0:28</w:t>
      </w:r>
    </w:p>
    <w:p>
      <w:r>
        <w:t>Code reviews slowed down. In the office, I could just tap someone’s shoulder. Now I leave comments in GitHub and wait ho</w:t>
      </w:r>
    </w:p>
    <w:p>
      <w:r>
        <w:t>urs for replies.</w:t>
      </w:r>
    </w:p>
    <w:p/>
    <w:p>
      <w:r>
        <w:t>Jordan Lee   0:36</w:t>
      </w:r>
    </w:p>
    <w:p>
      <w:r>
        <w:t>What tools became essential?</w:t>
      </w:r>
    </w:p>
    <w:p/>
    <w:p>
      <w:r>
        <w:t>David Kim   0:40</w:t>
      </w:r>
    </w:p>
    <w:p>
      <w:r>
        <w:t>Slack, Zoom, and GitHub of course. We also started using Linear for issue tracking because it’s cleaner than Jira.</w:t>
      </w:r>
    </w:p>
    <w:p/>
    <w:p>
      <w:r>
        <w:t>Jordan Lee   0:48</w:t>
      </w:r>
    </w:p>
    <w:p>
      <w:r>
        <w:t>Did remote work affect your productivity?</w:t>
      </w:r>
    </w:p>
    <w:p/>
    <w:p>
      <w:r>
        <w:t>David Kim   0:52</w:t>
      </w:r>
    </w:p>
    <w:p>
      <w:r>
        <w:t>In sprints, yes. Interruptions at home were tough early on. But once I got routines, I actually delivered more consisten</w:t>
      </w:r>
    </w:p>
    <w:p>
      <w:r>
        <w:t>tly.</w:t>
      </w:r>
    </w:p>
    <w:p/>
    <w:p>
      <w:r>
        <w:t>Jordan Lee   1:00</w:t>
      </w:r>
    </w:p>
    <w:p>
      <w:r>
        <w:t>How about mentorship opportunities?</w:t>
      </w:r>
    </w:p>
    <w:p/>
    <w:p>
      <w:r>
        <w:t>David Kim   1:04</w:t>
      </w:r>
    </w:p>
    <w:p>
      <w:r>
        <w:t>That’s been the hardest part. As a mid-level engineer, I miss overhearing senior engineers troubleshoot. I learn less by</w:t>
      </w:r>
    </w:p>
    <w:p>
      <w:r>
        <w:t>osmosis now.</w:t>
      </w:r>
    </w:p>
    <w:p/>
    <w:p>
      <w:r>
        <w:t>Jordan Lee   1:12</w:t>
      </w:r>
    </w:p>
    <w:p>
      <w:r>
        <w:t>How do you compensate for that?</w:t>
      </w:r>
    </w:p>
    <w:p/>
    <w:p>
      <w:r>
        <w:t>David Kim   1:15</w:t>
      </w:r>
    </w:p>
    <w:p>
      <w:r>
        <w:t>I schedule pairing sessions. It’s intentional now. It helps, but it feels more formal than learning naturally in an offi</w:t>
      </w:r>
    </w:p>
    <w:p>
      <w:r>
        <w:t>ce.</w:t>
      </w:r>
    </w:p>
    <w:p/>
    <w:p>
      <w:r>
        <w:t>Jordan Lee   1:23</w:t>
      </w:r>
    </w:p>
    <w:p>
      <w:r>
        <w:t>Has remote work affected team culture?</w:t>
      </w:r>
    </w:p>
    <w:p/>
    <w:p>
      <w:r>
        <w:t>David Kim   1:27</w:t>
      </w:r>
    </w:p>
    <w:p>
      <w:r>
        <w:t>Yes. We’re more transactional. Less small talk. To fix that, our manager started “virtual game nights” once a month.</w:t>
      </w:r>
    </w:p>
    <w:p/>
    <w:p>
      <w:r>
        <w:t>Jordan Lee   1:35</w:t>
      </w:r>
    </w:p>
    <w:p>
      <w:r>
        <w:t>What’s been your biggest personal challenge?</w:t>
      </w:r>
    </w:p>
    <w:p/>
    <w:p>
      <w:r>
        <w:t>David Kim   1:38</w:t>
      </w:r>
    </w:p>
    <w:p>
      <w:r>
        <w:t>Loneliness. I live alone, so days felt repetitive. I had to push myself to join online communities outside of work.</w:t>
      </w:r>
    </w:p>
    <w:p/>
    <w:p>
      <w:r>
        <w:t>Jordan Lee   1:46</w:t>
      </w:r>
    </w:p>
    <w:p>
      <w:r>
        <w:t>Do you think remote work changed your career perspective?</w:t>
      </w:r>
    </w:p>
    <w:p/>
    <w:p>
      <w:r>
        <w:t>David Kim   1:50</w:t>
      </w:r>
    </w:p>
    <w:p>
      <w:r>
        <w:t>Definitely. I realized I can work from anywhere, which opens opportunities. But I worry about being overlooked compared</w:t>
      </w:r>
    </w:p>
    <w:p>
      <w:r>
        <w:t>to onsite employees.</w:t>
      </w:r>
    </w:p>
    <w:p/>
    <w:p>
      <w:r>
        <w:t>Jordan Lee   1:58</w:t>
      </w:r>
    </w:p>
    <w:p>
      <w:r>
        <w:t>What unexpected benefits have you seen?</w:t>
      </w:r>
    </w:p>
    <w:p/>
    <w:p>
      <w:r>
        <w:t>David Kim   2:02</w:t>
      </w:r>
    </w:p>
    <w:p>
      <w:r>
        <w:t>Focus time. With fewer in-person meetings, I can code for longer stretches without interruption.</w:t>
      </w:r>
    </w:p>
    <w:p/>
    <w:p>
      <w:r>
        <w:t>Jordan Lee   2:10</w:t>
      </w:r>
    </w:p>
    <w:p>
      <w:r>
        <w:t>How do you see the future of work at NovaWorks?</w:t>
      </w:r>
    </w:p>
    <w:p/>
    <w:p>
      <w:r>
        <w:t>David Kim   2:14</w:t>
      </w:r>
    </w:p>
    <w:p>
      <w:r>
        <w:t>Likely hybrid. They plan to keep the office for client meetings but won’t require everyone in daily.</w:t>
      </w:r>
    </w:p>
    <w:p/>
    <w:p>
      <w:r>
        <w:t>Jordan Lee   2:22</w:t>
      </w:r>
    </w:p>
    <w:p>
      <w:r>
        <w:t>What improvements would you like in remote engineering tools?</w:t>
      </w:r>
    </w:p>
    <w:p/>
    <w:p>
      <w:r>
        <w:t>David Kim   2:26</w:t>
      </w:r>
    </w:p>
    <w:p>
      <w:r>
        <w:t>Better integrations between GitHub and video chat. Sometimes I want to walk through a pull request live while keeping th</w:t>
      </w:r>
    </w:p>
    <w:p>
      <w:r>
        <w:t>e comments synced.</w:t>
      </w:r>
    </w:p>
    <w:p/>
    <w:p>
      <w:r>
        <w:t>Jordan Lee   2:34</w:t>
      </w:r>
    </w:p>
    <w:p>
      <w:r>
        <w:t>What advice would you give to engineers new to remote work?</w:t>
      </w:r>
    </w:p>
    <w:p/>
    <w:p>
      <w:r>
        <w:t>David Kim   2:38</w:t>
      </w:r>
    </w:p>
    <w:p>
      <w:r>
        <w:t>Build structure. Have clear work hours, take breaks, and don’t let Slack dictate your entire day.</w:t>
      </w:r>
    </w:p>
    <w:p/>
    <w:p>
      <w:r>
        <w:t>Jordan Lee   2:46</w:t>
      </w:r>
    </w:p>
    <w:p>
      <w:r>
        <w:t>Anything else you’d like to add?</w:t>
      </w:r>
    </w:p>
    <w:p/>
    <w:p>
      <w:r>
        <w:t>David Kim   2:50</w:t>
      </w:r>
    </w:p>
    <w:p>
      <w:r>
        <w:t>Remote work taught me independence. But it also showed me the importance of proactive communication. That’s what makes t</w:t>
      </w:r>
    </w:p>
    <w:p>
      <w:r>
        <w:t>eams succeed remotely.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