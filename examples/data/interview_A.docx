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Jordan Lee   0:01</w:t>
      </w:r>
    </w:p>
    <w:p>
      <w:r>
        <w:t>Thanks for joining today, Alex. To start, can you tell me a little about your role at FuturaSoft?</w:t>
      </w:r>
    </w:p>
    <w:p/>
    <w:p>
      <w:r>
        <w:t>Alex Morgan   0:06</w:t>
      </w:r>
    </w:p>
    <w:p>
      <w:r>
        <w:t>Sure. I’m a product manager at FuturaSoft, a startup based in Denver. I coordinate between engineering, design, and sale</w:t>
      </w:r>
    </w:p>
    <w:p>
      <w:r>
        <w:t>s to define our product roadmap.</w:t>
      </w:r>
    </w:p>
    <w:p/>
    <w:p>
      <w:r>
        <w:t>Jordan Lee   0:15</w:t>
      </w:r>
    </w:p>
    <w:p>
      <w:r>
        <w:t>How long have you been with the company?</w:t>
      </w:r>
    </w:p>
    <w:p/>
    <w:p>
      <w:r>
        <w:t>Alex Morgan   0:18</w:t>
      </w:r>
    </w:p>
    <w:p>
      <w:r>
        <w:t>It’s been just over three years. I joined right before the shift to remote work began.</w:t>
      </w:r>
    </w:p>
    <w:p/>
    <w:p>
      <w:r>
        <w:t>Jordan Lee   0:25</w:t>
      </w:r>
    </w:p>
    <w:p>
      <w:r>
        <w:t>What was that transition like for you and your team?</w:t>
      </w:r>
    </w:p>
    <w:p/>
    <w:p>
      <w:r>
        <w:t>Alex Morgan   0:28</w:t>
      </w:r>
    </w:p>
    <w:p>
      <w:r>
        <w:t>Challenging at first. We were used to working in the same office, whiteboarding ideas. Suddenly we had to figure out how</w:t>
      </w:r>
    </w:p>
    <w:p>
      <w:r>
        <w:t>to replicate that online.</w:t>
      </w:r>
    </w:p>
    <w:p/>
    <w:p>
      <w:r>
        <w:t>Jordan Lee   0:36</w:t>
      </w:r>
    </w:p>
    <w:p>
      <w:r>
        <w:t>What tools did you end up relying on the most?</w:t>
      </w:r>
    </w:p>
    <w:p/>
    <w:p>
      <w:r>
        <w:t>Alex Morgan   0:40</w:t>
      </w:r>
    </w:p>
    <w:p>
      <w:r>
        <w:t>Slack for quick communication, Zoom for meetings, and Miro for brainstorming. We also leaned more heavily on Jira to kee</w:t>
      </w:r>
    </w:p>
    <w:p>
      <w:r>
        <w:t>p track of tasks.</w:t>
      </w:r>
    </w:p>
    <w:p/>
    <w:p>
      <w:r>
        <w:t>Jordan Lee   0:48</w:t>
      </w:r>
    </w:p>
    <w:p>
      <w:r>
        <w:t>How has remote work impacted your productivity?</w:t>
      </w:r>
    </w:p>
    <w:p/>
    <w:p>
      <w:r>
        <w:t>Alex Morgan   0:52</w:t>
      </w:r>
    </w:p>
    <w:p>
      <w:r>
        <w:t>Personally, I feel more productive without a daily commute. But as a team, alignment can sometimes take longer since asy</w:t>
      </w:r>
    </w:p>
    <w:p>
      <w:r>
        <w:t>nc updates are easy to miss.</w:t>
      </w:r>
    </w:p>
    <w:p/>
    <w:p>
      <w:r>
        <w:t>Jordan Lee   1:00</w:t>
      </w:r>
    </w:p>
    <w:p>
      <w:r>
        <w:t>Did you notice any changes in collaboration with designers or engineers?</w:t>
      </w:r>
    </w:p>
    <w:p/>
    <w:p>
      <w:r>
        <w:t>Alex Morgan   1:04</w:t>
      </w:r>
    </w:p>
    <w:p>
      <w:r>
        <w:t>Yes. Our designers felt a loss of spontaneous feedback they’d get by stopping at someone’s desk. We had to formalize fee</w:t>
      </w:r>
    </w:p>
    <w:p>
      <w:r>
        <w:t>dback cycles more strictly.</w:t>
      </w:r>
    </w:p>
    <w:p/>
    <w:p>
      <w:r>
        <w:t>Jordan Lee   1:12</w:t>
      </w:r>
    </w:p>
    <w:p>
      <w:r>
        <w:t>How about with customers?</w:t>
      </w:r>
    </w:p>
    <w:p/>
    <w:p>
      <w:r>
        <w:t>Alex Morgan   1:15</w:t>
      </w:r>
    </w:p>
    <w:p>
      <w:r>
        <w:t>Customer interviews actually got easier. People were more open to short video calls instead of hosting on-site visits, w</w:t>
      </w:r>
    </w:p>
    <w:p>
      <w:r>
        <w:t>hich saved time.</w:t>
      </w:r>
    </w:p>
    <w:p/>
    <w:p>
      <w:r>
        <w:t>Jordan Lee   1:23</w:t>
      </w:r>
    </w:p>
    <w:p>
      <w:r>
        <w:t>What’s been the biggest personal challenge for you?</w:t>
      </w:r>
    </w:p>
    <w:p/>
    <w:p>
      <w:r>
        <w:t>Alex Morgan   1:27</w:t>
      </w:r>
    </w:p>
    <w:p>
      <w:r>
        <w:t>Separating work from personal life. My home office is in the same space as my living room, so I had to create routines t</w:t>
      </w:r>
    </w:p>
    <w:p>
      <w:r>
        <w:t>o ‘switch off.’</w:t>
      </w:r>
    </w:p>
    <w:p/>
    <w:p>
      <w:r>
        <w:t>Jordan Lee   1:35</w:t>
      </w:r>
    </w:p>
    <w:p>
      <w:r>
        <w:t>How do you manage your team’s well-being remotely?</w:t>
      </w:r>
    </w:p>
    <w:p/>
    <w:p>
      <w:r>
        <w:t>Alex Morgan   1:38</w:t>
      </w:r>
    </w:p>
    <w:p>
      <w:r>
        <w:t>We introduced weekly check-ins where we don’t talk about work. Just casual conversation. It helps rebuild the social fab</w:t>
      </w:r>
    </w:p>
    <w:p>
      <w:r>
        <w:t>ric.</w:t>
      </w:r>
    </w:p>
    <w:p/>
    <w:p>
      <w:r>
        <w:t>Jordan Lee   1:46</w:t>
      </w:r>
    </w:p>
    <w:p>
      <w:r>
        <w:t>Do you think remote work has affected career development at FuturaSoft?</w:t>
      </w:r>
    </w:p>
    <w:p/>
    <w:p>
      <w:r>
        <w:t>Alex Morgan   1:50</w:t>
      </w:r>
    </w:p>
    <w:p>
      <w:r>
        <w:t>Yes, somewhat. It’s harder for junior employees to get mentorship. We’re experimenting with virtual shadowing, but it’s</w:t>
      </w:r>
    </w:p>
    <w:p>
      <w:r>
        <w:t>not the same as being side by side.</w:t>
      </w:r>
    </w:p>
    <w:p/>
    <w:p>
      <w:r>
        <w:t>Jordan Lee   1:58</w:t>
      </w:r>
    </w:p>
    <w:p>
      <w:r>
        <w:t>Has your leadership style changed since going remote?</w:t>
      </w:r>
    </w:p>
    <w:p/>
    <w:p>
      <w:r>
        <w:t>Alex Morgan   2:02</w:t>
      </w:r>
    </w:p>
    <w:p>
      <w:r>
        <w:t>Definitely. I have to be more intentional about communication and clarity. What used to be a quick hallway chat is now a</w:t>
      </w:r>
    </w:p>
    <w:p>
      <w:r>
        <w:t>scheduled call or detailed Slack message.</w:t>
      </w:r>
    </w:p>
    <w:p/>
    <w:p>
      <w:r>
        <w:t>Jordan Lee   2:10</w:t>
      </w:r>
    </w:p>
    <w:p>
      <w:r>
        <w:t>Have there been any unexpected benefits?</w:t>
      </w:r>
    </w:p>
    <w:p/>
    <w:p>
      <w:r>
        <w:t>Alex Morgan   2:14</w:t>
      </w:r>
    </w:p>
    <w:p>
      <w:r>
        <w:t>Access to talent. We hired engineers in Portland and Toronto who we never would have considered before remote work norma</w:t>
      </w:r>
    </w:p>
    <w:p>
      <w:r>
        <w:t>lized.</w:t>
      </w:r>
    </w:p>
    <w:p/>
    <w:p>
      <w:r>
        <w:t>Jordan Lee   2:22</w:t>
      </w:r>
    </w:p>
    <w:p>
      <w:r>
        <w:t>If you could improve one thing about remote work right now, what would it be?</w:t>
      </w:r>
    </w:p>
    <w:p/>
    <w:p>
      <w:r>
        <w:t>Alex Morgan   2:26</w:t>
      </w:r>
    </w:p>
    <w:p>
      <w:r>
        <w:t>Better tools for brainstorming. Even with Miro, the energy of a live whiteboard session isn’t quite there.</w:t>
      </w:r>
    </w:p>
    <w:p/>
    <w:p>
      <w:r>
        <w:t>Jordan Lee   2:34</w:t>
      </w:r>
    </w:p>
    <w:p>
      <w:r>
        <w:t>Do you see FuturaSoft staying remote-first?</w:t>
      </w:r>
    </w:p>
    <w:p/>
    <w:p>
      <w:r>
        <w:t>Alex Morgan   2:38</w:t>
      </w:r>
    </w:p>
    <w:p>
      <w:r>
        <w:t>Most likely hybrid. Leadership likes the cost savings, but we’re exploring quarterly in-person meetups to strengthen bon</w:t>
      </w:r>
    </w:p>
    <w:p>
      <w:r>
        <w:t>ds.</w:t>
      </w:r>
    </w:p>
    <w:p/>
    <w:p>
      <w:r>
        <w:t>Jordan Lee   2:46</w:t>
      </w:r>
    </w:p>
    <w:p>
      <w:r>
        <w:t>What advice would you give to other product managers adjusting to remote work?</w:t>
      </w:r>
    </w:p>
    <w:p/>
    <w:p>
      <w:r>
        <w:t>Alex Morgan   2:50</w:t>
      </w:r>
    </w:p>
    <w:p>
      <w:r>
        <w:t>Over-communicate. Write things down, share context widely, and assume people will miss some updates. It’s better to repe</w:t>
      </w:r>
    </w:p>
    <w:p>
      <w:r>
        <w:t>at yourself than leave gaps.</w:t>
      </w:r>
    </w:p>
    <w:p/>
    <w:p>
      <w:r>
        <w:t>Jordan Lee   2:58</w:t>
      </w:r>
    </w:p>
    <w:p>
      <w:r>
        <w:t>Thanks, Alex. Anything else you’d like to add?</w:t>
      </w:r>
    </w:p>
    <w:p/>
    <w:p>
      <w:r>
        <w:t>Alex Morgan   3:01</w:t>
      </w:r>
    </w:p>
    <w:p>
      <w:r>
        <w:t>Just that remote work is still evolving. We’re figuring it out as we go, but it’s made me more empathetic as a leader.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